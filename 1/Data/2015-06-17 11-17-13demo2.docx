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1.0.0 -->
  <w:body>
    <w:p w:rsidR="00A77B3E">
      <w:r>
        <w:rPr>
          <w:color w:val="FF0000"/>
        </w:rPr>
        <w:t>这是一个表格</w:t>
      </w:r>
    </w:p>
    <w:p w:rsidR="00A77B3E">
      <w:pPr>
        <w:bidi w:val="0"/>
        <w:rPr>
          <w:color w:val="0000FF"/>
        </w:rPr>
      </w:pPr>
      <w:r>
        <w:rPr>
          <w:rStyle w:val="DefaultParagraphFont"/>
          <w:sz w:val="18"/>
          <w:szCs w:val="18"/>
          <w:bdr w:val="nil"/>
          <w:rtl w:val="0"/>
        </w:rPr>
        <w:t>表格~表格~</w:t>
      </w:r>
    </w:p>
    <w:p w:rsidR="00A77B3E">
      <w:pPr>
        <w:rPr>
          <w:color w:val="0000FF"/>
        </w:rPr>
        <w:sectPr>
          <w:headerReference w:type="even" r:id="rId4"/>
          <w:headerReference w:type="default" r:id="rId5"/>
          <w:headerReference w:type="first" r:id="rId6"/>
          <w:pgSz w:w="12240" w:h="15840"/>
          <w:pgMar w:top="1440" w:right="1800" w:bottom="1440" w:left="1800"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724"/>
        <w:gridCol w:w="1724"/>
        <w:gridCol w:w="1724"/>
        <w:gridCol w:w="1724"/>
        <w:gridCol w:w="172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DEB887"/>
          </w:tcPr>
          <w:p w:rsidR="00A77B3E">
            <w:pPr>
              <w:rPr>
                <w:color w:val="0000FF"/>
                <w:sz w:val="20"/>
              </w:rPr>
            </w:pPr>
            <w:r>
              <w:rPr>
                <w:color w:val="0000FF"/>
                <w:sz w:val="20"/>
              </w:rPr>
              <w:t>这是一个单元格4</w:t>
            </w:r>
          </w:p>
        </w:tc>
      </w:tr>
      <w:tr>
        <w:tblPrEx>
          <w:tblW w:w="5000" w:type="pct"/>
          <w:tblCellMar>
            <w:left w:w="108" w:type="dxa"/>
            <w:right w:w="108" w:type="dxa"/>
          </w:tblCellMar>
        </w:tblPrEx>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这是一个单元格0</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这是一个单元格1</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这是一个单元格2</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这是一个单元格3</w:t>
            </w:r>
          </w:p>
        </w:tc>
        <w:tc>
          <w:tcPr>
            <w:tcBorders>
              <w:top w:val="single" w:sz="2" w:space="0" w:color="auto"/>
              <w:left w:val="single" w:sz="2" w:space="0" w:color="auto"/>
              <w:bottom w:val="single" w:sz="2" w:space="0" w:color="auto"/>
              <w:right w:val="single" w:sz="2" w:space="0" w:color="auto"/>
            </w:tcBorders>
            <w:shd w:val="clear" w:color="auto" w:fill="FFEBCD"/>
          </w:tcPr>
          <w:p w:rsidR="00A77B3E">
            <w:pPr>
              <w:rPr>
                <w:color w:val="0000FF"/>
                <w:sz w:val="20"/>
              </w:rPr>
            </w:pPr>
            <w:r>
              <w:rPr>
                <w:color w:val="0000FF"/>
                <w:sz w:val="20"/>
              </w:rPr>
              <w:t>这是一个单元格4</w:t>
            </w:r>
          </w:p>
        </w:tc>
      </w:tr>
    </w:tbl>
    <w:p w:rsidR="00A77B3E">
      <w:pPr>
        <w:rPr>
          <w:color w:val="0000FF"/>
        </w:rPr>
        <w:sectPr>
          <w:headerReference w:type="even" r:id="rId7"/>
          <w:headerReference w:type="default" r:id="rId8"/>
          <w:headerReference w:type="first" r:id="rId9"/>
          <w:type w:val="nextPage"/>
          <w:pgSz w:w="12240" w:h="15840"/>
          <w:pgMar w:top="1440" w:right="1800" w:bottom="1440" w:left="1800" w:header="708" w:footer="708" w:gutter="0"/>
          <w:cols w:space="708"/>
          <w:docGrid w:linePitch="360"/>
        </w:sectPr>
      </w:pPr>
    </w:p>
    <w:p w:rsidR="00A77B3E">
      <w:pPr>
        <w:rPr>
          <w:color w:val="0000FF"/>
        </w:rPr>
      </w:pPr>
      <w:r>
        <w:rPr>
          <w:color w:val="0000FF"/>
        </w:rPr>
        <w:t>DocumentBuilder is a powerful class that is associated with a Document and allows dynamic document building from scratch or the addition of new elements to an existing document. It provides methods to insert text, paragraphs, lists, tables, images and other contents, specification of font, paragraph, and section formatting, and other things. Using DocumentBuilder is somewhat similar in concept to using the StringBuilder class of the .NET Framework.</w:t>
      </w:r>
    </w:p>
    <w:p w:rsidR="00A77B3E">
      <w:pPr>
        <w:rPr>
          <w:color w:val="0000FF"/>
        </w:rPr>
      </w:pPr>
      <w:bookmarkStart w:id="0" w:name="一个书签"/>
      <w:r>
        <w:rPr>
          <w:color w:val="008000"/>
        </w:rPr>
        <w:t>利用书签单独的格式设置</w:t>
      </w:r>
    </w:p>
    <w:p w:rsidR="00A77B3E">
      <w:pPr>
        <w:rPr>
          <w:color w:val="008000"/>
        </w:rPr>
      </w:pPr>
      <w:bookmarkEnd w:id="0"/>
    </w:p>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height:150pt;margin-left:0;margin-top:0;mso-position-horizontal:center;mso-position-horizontal-relative:page;mso-position-vertical:center;mso-position-vertical-relative:page;position:absolute;rotation:-50;width:300pt;z-index:251660288" fillcolor="gray" strokecolor="gray">
          <v:textpath style="font-family:&quot;黑体&quot;" string="大水印"/>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height:150pt;margin-left:0;margin-top:0;mso-position-horizontal:center;mso-position-horizontal-relative:page;mso-position-vertical:center;mso-position-vertical-relative:page;position:absolute;rotation:-50;width:300pt;z-index:251658240" fillcolor="gray" strokecolor="gray">
          <v:textpath style="font-family:&quot;黑体&quot;" string="大水印"/>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height:150pt;margin-left:0;margin-top:0;mso-position-horizontal:center;mso-position-horizontal-relative:page;mso-position-vertical:center;mso-position-vertical-relative:page;position:absolute;rotation:-50;width:300pt;z-index:251659264" fillcolor="gray" strokecolor="gray">
          <v:textpath style="font-family:&quot;黑体&quot;" string="大水印"/>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height:150pt;margin-left:0;margin-top:0;mso-position-horizontal:center;mso-position-horizontal-relative:page;mso-position-vertical:center;mso-position-vertical-relative:page;position:absolute;rotation:-50;width:300pt;z-index:251663360" fillcolor="gray" strokecolor="gray">
          <v:textpath style="font-family:&quot;黑体&quot;" string="大水印"/>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height:150pt;margin-left:0;margin-top:0;mso-position-horizontal:center;mso-position-horizontal-relative:page;mso-position-vertical:center;mso-position-vertical-relative:page;position:absolute;rotation:-50;width:300pt;z-index:251661312" fillcolor="gray" strokecolor="gray">
          <v:textpath style="font-family:&quot;黑体&quot;" string="大水印"/>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height:150pt;margin-left:0;margin-top:0;mso-position-horizontal:center;mso-position-horizontal-relative:page;mso-position-vertical:center;mso-position-vertical-relative:page;position:absolute;rotation:-50;width:300pt;z-index:251662336" fillcolor="gray" strokecolor="gray">
          <v:textpath style="font-family:&quot;黑体&quot;" string="大水印"/>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header" Target="header4.xml" /><Relationship Id="rId8" Type="http://schemas.openxmlformats.org/officeDocument/2006/relationships/header" Target="header5.xml" /><Relationship Id="rId9" Type="http://schemas.openxmlformats.org/officeDocument/2006/relationships/header" Target="header6.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